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CC57" w14:textId="487F7714" w:rsidR="006F4D29" w:rsidRDefault="005B4CE7">
      <w:pPr>
        <w:pStyle w:val="Title"/>
      </w:pPr>
      <w:r>
        <w:t xml:space="preserve">Benu Mercy </w:t>
      </w:r>
      <w:proofErr w:type="spellStart"/>
      <w:r>
        <w:t>Njoki</w:t>
      </w:r>
      <w:proofErr w:type="spellEnd"/>
    </w:p>
    <w:p w14:paraId="2EB6D38A" w14:textId="1DA57016" w:rsidR="006F4D29" w:rsidRDefault="005B4CE7">
      <w:r>
        <w:t>Kiambu</w:t>
      </w:r>
      <w:r>
        <w:t>, Kenya | +254 703517258</w:t>
      </w:r>
      <w:r>
        <w:t xml:space="preserve"> | </w:t>
      </w:r>
      <w:hyperlink r:id="rId6" w:history="1">
        <w:r w:rsidRPr="007304F2">
          <w:rPr>
            <w:rStyle w:val="Hyperlink"/>
          </w:rPr>
          <w:t>benumercy1@gmail.com</w:t>
        </w:r>
      </w:hyperlink>
      <w:r>
        <w:t xml:space="preserve"> | </w:t>
      </w:r>
      <w:proofErr w:type="spellStart"/>
      <w:r>
        <w:t>linkedin</w:t>
      </w:r>
      <w:proofErr w:type="spellEnd"/>
      <w:r>
        <w:t xml:space="preserve"> link</w:t>
      </w:r>
    </w:p>
    <w:p w14:paraId="36DE15E0" w14:textId="77777777" w:rsidR="006F4D29" w:rsidRDefault="005B4CE7">
      <w:pPr>
        <w:pStyle w:val="Heading1"/>
      </w:pPr>
      <w:r>
        <w:t>Professional Summary</w:t>
      </w:r>
    </w:p>
    <w:p w14:paraId="00F9FA76" w14:textId="77777777" w:rsidR="006F4D29" w:rsidRDefault="005B4CE7">
      <w:r>
        <w:t xml:space="preserve">Motivated and technically adept Information Systems graduate with hands-on internship experience in IT support and systems administration at the Kenya Revenue Authority </w:t>
      </w:r>
      <w:r>
        <w:t>through the Presidential Digital Talent Programme. Familiar with Windows OS, Microsoft Office Suite, email systems, and basic networking. Eager to begin a career in IT support and contribute to efficient service delivery in a fast-paced IT environment.</w:t>
      </w:r>
    </w:p>
    <w:p w14:paraId="110A2A4E" w14:textId="77777777" w:rsidR="006F4D29" w:rsidRDefault="005B4CE7">
      <w:pPr>
        <w:pStyle w:val="Heading1"/>
      </w:pPr>
      <w:r>
        <w:t>Cor</w:t>
      </w:r>
      <w:r>
        <w:t>e Competencies</w:t>
      </w:r>
    </w:p>
    <w:p w14:paraId="4E05B6F9" w14:textId="66C8A452" w:rsidR="006F4D29" w:rsidRDefault="005B4CE7">
      <w:r>
        <w:t>- Windows &amp; Office 365 Administration</w:t>
      </w:r>
      <w:r>
        <w:br/>
        <w:t>- Incident Logging &amp; Escalation</w:t>
      </w:r>
      <w:r>
        <w:br/>
        <w:t>- Email Systems (</w:t>
      </w:r>
      <w:r>
        <w:t>Outlook)</w:t>
      </w:r>
      <w:r>
        <w:br/>
        <w:t>- Networking Fundamentals (TCP/IP, DNS)</w:t>
      </w:r>
      <w:r>
        <w:br/>
        <w:t>- Customer Support &amp; Communication</w:t>
      </w:r>
      <w:r>
        <w:br/>
        <w:t>- Technical Documentation &amp; Reporting</w:t>
      </w:r>
      <w:r>
        <w:br/>
        <w:t>- SLA Awareness and Te</w:t>
      </w:r>
      <w:r>
        <w:t>am Collaboration</w:t>
      </w:r>
    </w:p>
    <w:p w14:paraId="4C493C1F" w14:textId="77777777" w:rsidR="006F4D29" w:rsidRDefault="005B4CE7">
      <w:pPr>
        <w:pStyle w:val="Heading1"/>
      </w:pPr>
      <w:r>
        <w:t>Professional Experience</w:t>
      </w:r>
    </w:p>
    <w:p w14:paraId="30944256" w14:textId="6C9FD67E" w:rsidR="006F4D29" w:rsidRDefault="005B4CE7">
      <w:r>
        <w:t>Information System Security</w:t>
      </w:r>
      <w:r>
        <w:t xml:space="preserve"> Intern – Presidential Digital Talent Programme (PDTP Cohort VIII)</w:t>
      </w:r>
      <w:r>
        <w:br/>
        <w:t>Kenya Revenue Authority (KRA)</w:t>
      </w:r>
      <w:r>
        <w:br/>
        <w:t>Jan 2024 – Dec 2024</w:t>
      </w:r>
      <w:r>
        <w:br/>
        <w:t>- Supported internal users with troubleshooting and resolution of technical issues across system</w:t>
      </w:r>
      <w:r>
        <w:t>s.</w:t>
      </w:r>
      <w:r>
        <w:br/>
        <w:t>- Participated in systems maintenance, workstation setup, and documentation of IT processes.</w:t>
      </w:r>
      <w:r>
        <w:br/>
        <w:t>- Logged and escalated incidents through the helpdesk platform and provided user feedback.</w:t>
      </w:r>
      <w:r>
        <w:br/>
        <w:t>- Gained exposure to enterprise IT infrastructure and service deliver</w:t>
      </w:r>
      <w:r>
        <w:t>y best practices.</w:t>
      </w:r>
    </w:p>
    <w:p w14:paraId="42C1A540" w14:textId="77777777" w:rsidR="006F4D29" w:rsidRDefault="005B4CE7">
      <w:pPr>
        <w:pStyle w:val="Heading1"/>
      </w:pPr>
      <w:r>
        <w:t>Education</w:t>
      </w:r>
    </w:p>
    <w:p w14:paraId="19ED5115" w14:textId="3536113F" w:rsidR="006F4D29" w:rsidRDefault="005B4CE7">
      <w:r>
        <w:t>Bachelor of Science in Computer Science</w:t>
      </w:r>
      <w:r>
        <w:br/>
      </w:r>
      <w:proofErr w:type="gramStart"/>
      <w:r>
        <w:t xml:space="preserve">Kirinyaga </w:t>
      </w:r>
      <w:r>
        <w:t>,Kirinyaga</w:t>
      </w:r>
      <w:proofErr w:type="gramEnd"/>
      <w:r>
        <w:br/>
      </w:r>
      <w:r>
        <w:t>Graduated: 2021</w:t>
      </w:r>
    </w:p>
    <w:p w14:paraId="5B02E82F" w14:textId="0188E3C1" w:rsidR="005B4CE7" w:rsidRDefault="005B4CE7" w:rsidP="005B4CE7">
      <w:r>
        <w:lastRenderedPageBreak/>
        <w:t>KCSE mean grade: B (plain)</w:t>
      </w:r>
      <w:r>
        <w:br/>
      </w:r>
      <w:r>
        <w:t>Vanessa Grant Girls School, Nakuru</w:t>
      </w:r>
      <w:r>
        <w:br/>
        <w:t xml:space="preserve">Graduated: </w:t>
      </w:r>
      <w:r>
        <w:t>2016</w:t>
      </w:r>
    </w:p>
    <w:p w14:paraId="404C5B62" w14:textId="387426D7" w:rsidR="006F4D29" w:rsidRDefault="005B4CE7">
      <w:pPr>
        <w:pStyle w:val="Heading1"/>
      </w:pPr>
      <w:r>
        <w:t>C</w:t>
      </w:r>
      <w:r>
        <w:t>ertifications</w:t>
      </w:r>
    </w:p>
    <w:p w14:paraId="4C5AA6C0" w14:textId="77777777" w:rsidR="006F4D29" w:rsidRDefault="005B4CE7">
      <w:r>
        <w:t>- AWS Certified Cloud Practitioner – Jan 2025</w:t>
      </w:r>
    </w:p>
    <w:p w14:paraId="4CBC0005" w14:textId="77777777" w:rsidR="006F4D29" w:rsidRDefault="005B4CE7">
      <w:pPr>
        <w:pStyle w:val="Heading1"/>
      </w:pPr>
      <w:r>
        <w:t>Technical Skills</w:t>
      </w:r>
    </w:p>
    <w:p w14:paraId="6359ABB6" w14:textId="77777777" w:rsidR="006F4D29" w:rsidRDefault="005B4CE7">
      <w:r>
        <w:t>- Windows OS, Microsoft Office Suite, Exchange</w:t>
      </w:r>
      <w:r>
        <w:br/>
        <w:t>- Basic netwo</w:t>
      </w:r>
      <w:r>
        <w:t>rking: DHCP, DNS, TCP/IP</w:t>
      </w:r>
      <w:r>
        <w:br/>
        <w:t>- Familiar with helpdesk tools and ticketing systems</w:t>
      </w:r>
      <w:r>
        <w:br/>
        <w:t>- Troubleshooting and escalation</w:t>
      </w:r>
      <w:r>
        <w:br/>
        <w:t>- Documentation and user support</w:t>
      </w:r>
    </w:p>
    <w:p w14:paraId="021D548A" w14:textId="77777777" w:rsidR="006F4D29" w:rsidRDefault="005B4CE7">
      <w:pPr>
        <w:pStyle w:val="Heading1"/>
      </w:pPr>
      <w:r>
        <w:t>Projects &amp; Achievements</w:t>
      </w:r>
    </w:p>
    <w:p w14:paraId="3A40E96E" w14:textId="1A46AACA" w:rsidR="006F4D29" w:rsidRDefault="005B4CE7">
      <w:r>
        <w:t>- Successfully supported day-to-day IT operations during internship at KRA.</w:t>
      </w:r>
      <w:r>
        <w:br/>
        <w:t>- Assisted i</w:t>
      </w:r>
      <w:r>
        <w:t>n the compilation of weekly and monthly departmental reports.</w:t>
      </w:r>
    </w:p>
    <w:sectPr w:rsidR="006F4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4CE7"/>
    <w:rsid w:val="006F4D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82FC9"/>
  <w14:defaultImageDpi w14:val="300"/>
  <w15:docId w15:val="{1DB9BAAB-1BF3-4508-972D-2BC60CC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B4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umercy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mercy benu</cp:lastModifiedBy>
  <cp:revision>2</cp:revision>
  <dcterms:created xsi:type="dcterms:W3CDTF">2025-05-18T03:17:00Z</dcterms:created>
  <dcterms:modified xsi:type="dcterms:W3CDTF">2025-05-18T03:17:00Z</dcterms:modified>
  <cp:category/>
</cp:coreProperties>
</file>